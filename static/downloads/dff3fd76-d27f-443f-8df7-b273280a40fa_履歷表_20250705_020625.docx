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履歷表</w:t>
      </w:r>
    </w:p>
    <w:p>
      <w:r>
        <w:t>個人履歷表範本</w:t>
      </w:r>
    </w:p>
    <w:p/>
    <w:p>
      <w:r>
        <w:t>個人履歷</w:t>
      </w:r>
    </w:p>
    <w:p>
      <w:pPr>
        <w:pStyle w:val="Heading1"/>
      </w:pPr>
      <w:r>
        <w:t>基本資料</w:t>
        <w:br/>
        <w:t>姓名：</w:t>
        <w:br/>
        <w:t>性別：</w:t>
        <w:br/>
        <w:t>出生年月日：</w:t>
        <w:br/>
        <w:t>聯絡電話：</w:t>
        <w:br/>
        <w:t>電子郵件：</w:t>
        <w:br/>
        <w:t>現居地址：</w:t>
      </w:r>
    </w:p>
    <w:p>
      <w:pPr>
        <w:pStyle w:val="Heading1"/>
      </w:pPr>
      <w:r>
        <w:t>求職意向</w:t>
        <w:br/>
        <w:t>應徵職位：</w:t>
        <w:br/>
        <w:t>期望薪資：</w:t>
        <w:br/>
        <w:t>可到職日：</w:t>
      </w:r>
    </w:p>
    <w:p>
      <w:pPr>
        <w:pStyle w:val="Heading1"/>
      </w:pPr>
      <w:r>
        <w:t>學歷</w:t>
        <w:br/>
        <w:t>## 最高學歷</w:t>
        <w:br/>
        <w:t>學校名稱：</w:t>
        <w:br/>
        <w:t>科系：</w:t>
        <w:br/>
        <w:t>學位：</w:t>
        <w:br/>
        <w:t>畢業年月：</w:t>
        <w:br/>
        <w:t>成績：</w:t>
      </w:r>
    </w:p>
    <w:p>
      <w:pPr>
        <w:pStyle w:val="Heading2"/>
      </w:pPr>
      <w:r>
        <w:t>其他學歷</w:t>
      </w:r>
    </w:p>
    <w:p>
      <w:pPr>
        <w:pStyle w:val="Heading1"/>
      </w:pPr>
      <w:r>
        <w:t>工作經驗</w:t>
        <w:br/>
        <w:t>## 目前/最近工作</w:t>
        <w:br/>
        <w:t>公司名稱：</w:t>
        <w:br/>
        <w:t>職位名稱：</w:t>
        <w:br/>
        <w:t>任職期間：</w:t>
        <w:br/>
        <w:t>工作內容：</w:t>
        <w:br/>
        <w:t>-</w:t>
        <w:br/>
        <w:t>-</w:t>
        <w:br/>
        <w:t>-</w:t>
      </w:r>
    </w:p>
    <w:p>
      <w:pPr>
        <w:pStyle w:val="Heading2"/>
      </w:pPr>
      <w:r>
        <w:t>前一份工作</w:t>
        <w:br/>
        <w:t>公司名稱：</w:t>
        <w:br/>
        <w:t>職位名稱：</w:t>
        <w:br/>
        <w:t>任職期間：</w:t>
        <w:br/>
        <w:t>工作內容：</w:t>
        <w:br/>
        <w:t>-</w:t>
        <w:br/>
        <w:t>-</w:t>
        <w:br/>
        <w:t>-</w:t>
      </w:r>
    </w:p>
    <w:p>
      <w:pPr>
        <w:pStyle w:val="Heading1"/>
      </w:pPr>
      <w:r>
        <w:t>專業技能</w:t>
        <w:br/>
        <w:t>## 語言能力</w:t>
        <w:br/>
        <w:t>- 中文：母語</w:t>
        <w:br/>
        <w:t>- 英文：</w:t>
        <w:br/>
        <w:t>- 其他：</w:t>
      </w:r>
    </w:p>
    <w:p>
      <w:pPr>
        <w:pStyle w:val="Heading2"/>
      </w:pPr>
      <w:r>
        <w:t>電腦技能</w:t>
        <w:br/>
        <w:t>- 辦公室軟體：</w:t>
        <w:br/>
        <w:t>- 程式語言：</w:t>
        <w:br/>
        <w:t>- 其他技能：</w:t>
      </w:r>
    </w:p>
    <w:p>
      <w:pPr>
        <w:pStyle w:val="Heading1"/>
      </w:pPr>
      <w:r>
        <w:t>證照/證書</w:t>
        <w:br/>
        <w:t xml:space="preserve">- </w:t>
        <w:br/>
        <w:t xml:space="preserve">- </w:t>
        <w:br/>
        <w:t>-</w:t>
      </w:r>
    </w:p>
    <w:p>
      <w:pPr>
        <w:pStyle w:val="Heading1"/>
      </w:pPr>
      <w:r>
        <w:t>自傳</w:t>
        <w:br/>
        <w:t>請簡述個人特質、求學/工作經驗、未來規劃等。</w:t>
      </w:r>
    </w:p>
    <w:p>
      <w:pPr>
        <w:pStyle w:val="Heading1"/>
      </w:pPr>
      <w:r>
        <w:t>其他資訊</w:t>
        <w:br/>
        <w:t>興趣嗜好：</w:t>
        <w:br/>
        <w:t>參與社團：</w:t>
        <w:br/>
        <w:t>獲獎記錄：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