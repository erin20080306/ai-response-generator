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健康飲食指南</w:t>
      </w:r>
    </w:p>
    <w:p>
      <w:r>
        <w:t>這份指南旨在幫助讀者了解健康飲食的基本原則，以促進身體健康和預防疾病。它提供實用的建議和策略來制定可持續的健康飲食計劃。</w:t>
      </w:r>
    </w:p>
    <w:p/>
    <w:p>
      <w:pPr>
        <w:pStyle w:val="Heading1"/>
      </w:pPr>
      <w:r>
        <w:t>文件內容</w:t>
      </w:r>
    </w:p>
    <w:p>
      <w:r>
        <w:t>這是AI生成的文件內容。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