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酸辣湯的詳細介紹與製作指南</w:t>
      </w:r>
    </w:p>
    <w:p>
      <w:pPr>
        <w:pStyle w:val="Heading1"/>
      </w:pPr>
      <w:r>
        <w:t>簡介</w:t>
      </w:r>
    </w:p>
    <w:p>
      <w:r>
        <w:t>酸辣湯是一道源自中國的傳統湯品，其特點是結合了酸和辣的獨特風味，廣受世界各地食客的喜愛。這道湯通常以多種食材製成，如豆腐、竹筍、黑木耳、雞蛋等，並以醋和胡椒粉調味，帶來獨特的味覺體驗。酸辣湯不僅在餐館中常見，也是家庭餐桌上的美味之一，適合各種季節食用。</w:t>
      </w:r>
    </w:p>
    <w:p>
      <w:pPr>
        <w:pStyle w:val="Heading1"/>
      </w:pPr>
      <w:r>
        <w:t>主要內容</w:t>
      </w:r>
    </w:p>
    <w:p>
      <w:r>
        <w:t>酸辣湯的製作過程並不複雜，但需要準備多種食材以及掌握正確的調味技巧。首先，需準備以下食材：豆腐（切絲）、竹筍（切絲）、黑木耳（泡發切絲）、雞蛋（打散）、胡蘿蔔（切絲）、香菜、蔥花、蒜末、白胡椒粉、米醋、醬油、雞湯或高湯、食用油、鹽和糖。然後，在鍋中加熱少許食用油，爆香蒜末和蔥花，接著加入雞湯，煮沸後放入竹筍、黑木耳和胡蘿蔔絲，煮約5分鐘。隨後，加入豆腐絲，並調入適量的醬油、鹽和糖。用白胡椒粉和米醋調味，根據個人口味調整酸辣程度。最後，緩緩倒入打散的雞蛋，煮至蛋花狀，撒上香菜即可。酸辣湯的成功關鍵在於胡椒粉和醋的平衡，調味時需細心品嘗，確保酸與辣的完美融合。</w:t>
      </w:r>
    </w:p>
    <w:p>
      <w:pPr>
        <w:pStyle w:val="Heading1"/>
      </w:pPr>
      <w:r>
        <w:t>結論</w:t>
      </w:r>
    </w:p>
    <w:p>
      <w:r>
        <w:t>酸辣湯作為一道經典的中式湯品，其獨特的口感和多樣的食材組合，使其成為一道營養豐富且風味獨特的菜餚。在製作過程中，掌握正確的調味技巧是關鍵，尤其是酸和辣的比例調整。酸辣湯不僅能夠滿足味蕾的需求，還具有開胃和促進食慾的功效，非常適合作為正餐的前菜或主食。通過這份指南，希望您能輕鬆掌握酸辣湯的製作技巧，為家人和朋友帶來不一樣的味覺享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