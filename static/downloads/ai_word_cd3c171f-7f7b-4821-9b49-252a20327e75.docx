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酸辣湯食譜</w:t>
      </w:r>
    </w:p>
    <w:p>
      <w:r>
        <w:t>這是一份詳細的酸辣湯食譜，提供準備步驟和所需材料，適合烹飪愛好者參考。</w:t>
      </w:r>
    </w:p>
    <w:p/>
    <w:p>
      <w:pPr>
        <w:pStyle w:val="Heading1"/>
      </w:pPr>
      <w:r>
        <w:t>文件內容</w:t>
      </w:r>
    </w:p>
    <w:p>
      <w:r>
        <w:t>這是AI生成的文件內容。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