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酸辣湯的專業介紹</w:t>
      </w:r>
    </w:p>
    <w:p>
      <w:pPr>
        <w:pStyle w:val="Heading1"/>
      </w:pPr>
      <w:r>
        <w:t>簡介</w:t>
      </w:r>
    </w:p>
    <w:p>
      <w:r>
        <w:t>酸辣湯是一道傳統的中華料理，以其獨特的酸辣口感而聞名。這道湯品廣泛流行於中國北方地區，並逐漸在全球獲得了許多美食愛好者的青睞。酸辣湯的基礎湯底通常由肉類或骨頭熬製而成，並加入各種調味料以達到酸辣的風味。這道湯的製作簡單，但為了達到完美的平衡，需要對各種調料的用量掌握得當。</w:t>
      </w:r>
    </w:p>
    <w:p>
      <w:pPr>
        <w:pStyle w:val="Heading1"/>
      </w:pPr>
      <w:r>
        <w:t>主要內容</w:t>
      </w:r>
    </w:p>
    <w:p>
      <w:r>
        <w:t>製作酸辣湯的關鍵在於選擇合適的食材和調味料。主要食材包括豆腐、木耳、竹筍、雞蛋以及肉類如雞肉或豬肉。調味料則包含醋、胡椒粉、醬油、鹽和糖。首先，需要準備好高湯，可以選擇使用雞骨或豬骨熬煮出鮮美的湯底。接著，將豆腐切成小塊，木耳和竹筍切絲。這些食材需要先在沸水中汆燙，以去除異味和雜質。之後，將食材加入熬好的高湯中，大火煮沸後改為小火慢燉。此時，加入醋、胡椒粉、醬油等調味料，依據個人口味調整酸辣程度。最後，打入雞蛋並迅速攪拌，使其呈現蛋花狀，增添湯的稠度和口感。</w:t>
      </w:r>
    </w:p>
    <w:p>
      <w:pPr>
        <w:pStyle w:val="Heading1"/>
      </w:pPr>
      <w:r>
        <w:t>結論</w:t>
      </w:r>
    </w:p>
    <w:p>
      <w:r>
        <w:t>酸辣湯作為一道經典的中華湯品，其酸辣開胃的特點使其成為餐桌上的常客。無論是作為主菜還是開胃湯，酸辣湯都能帶給人們味蕾的滿足。透過合理搭配食材和調味料，這道湯品不僅美味可口，還具有一定的營養價值。對於喜歡酸辣口味的人來說，酸辣湯是一道不容錯過的美食。學會製作這道湯，不僅能豐富你的食譜，也能讓你在烹飪中體驗到更多的樂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