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項目提案</w:t>
      </w:r>
    </w:p>
    <w:p>
      <w:r>
        <w:t>標準項目提案書範本</w:t>
      </w:r>
    </w:p>
    <w:p/>
    <w:p>
      <w:r>
        <w:t>項目提案書</w:t>
      </w:r>
    </w:p>
    <w:p>
      <w:r>
        <w:t>提案標題：</w:t>
        <w:br/>
        <w:t>提案人：</w:t>
        <w:br/>
        <w:t>提案日期：</w:t>
      </w:r>
    </w:p>
    <w:p>
      <w:pPr>
        <w:pStyle w:val="Heading2"/>
      </w:pPr>
      <w:r>
        <w:t>一、背景與目標</w:t>
        <w:br/>
        <w:t>### 1.1 專案背景</w:t>
      </w:r>
    </w:p>
    <w:p>
      <w:pPr>
        <w:pStyle w:val="Heading3"/>
      </w:pPr>
      <w:r>
        <w:t>1.2 專案目標</w:t>
      </w:r>
    </w:p>
    <w:p>
      <w:pPr>
        <w:pStyle w:val="Heading2"/>
      </w:pPr>
      <w:r>
        <w:t>二、解決方案</w:t>
        <w:br/>
        <w:t>### 2.1 方案概述</w:t>
      </w:r>
    </w:p>
    <w:p>
      <w:pPr>
        <w:pStyle w:val="Heading3"/>
      </w:pPr>
      <w:r>
        <w:t>2.2 實施計劃</w:t>
      </w:r>
    </w:p>
    <w:p>
      <w:pPr>
        <w:pStyle w:val="Heading2"/>
      </w:pPr>
      <w:r>
        <w:t>三、資源需求</w:t>
        <w:br/>
        <w:t>### 3.1 人力資源</w:t>
      </w:r>
    </w:p>
    <w:p>
      <w:pPr>
        <w:pStyle w:val="Heading3"/>
      </w:pPr>
      <w:r>
        <w:t>3.2 預算需求</w:t>
      </w:r>
    </w:p>
    <w:p>
      <w:pPr>
        <w:pStyle w:val="Heading2"/>
      </w:pPr>
      <w:r>
        <w:t>四、效益評估</w:t>
        <w:br/>
        <w:t>### 4.1 預期效益</w:t>
      </w:r>
    </w:p>
    <w:p>
      <w:pPr>
        <w:pStyle w:val="Heading3"/>
      </w:pPr>
      <w:r>
        <w:t>4.2 風險評估</w:t>
      </w:r>
    </w:p>
    <w:p>
      <w:pPr>
        <w:pStyle w:val="Heading2"/>
      </w:pPr>
      <w:r>
        <w:t>五、時程規劃</w:t>
        <w:br/>
        <w:t>| 階段 | 時間 | 里程碑 |</w:t>
        <w:br/>
        <w:t>|------|------|--------|</w:t>
        <w:br/>
        <w:t>|      |      |        |</w:t>
      </w:r>
    </w:p>
    <w:p>
      <w:pPr>
        <w:pStyle w:val="Heading2"/>
      </w:pPr>
      <w:r>
        <w:t>六、結論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