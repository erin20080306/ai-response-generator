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三明治：美味與便利的完美結合</w:t>
      </w:r>
    </w:p>
    <w:p>
      <w:pPr>
        <w:pStyle w:val="Heading1"/>
      </w:pPr>
      <w:r>
        <w:t>簡介</w:t>
      </w:r>
    </w:p>
    <w:p>
      <w:r>
        <w:t>三明治是一種流行的食物，以其方便、靈活和多變的特性廣受歡迎。無論是在忙碌的早晨、悠閒的午餐時間，還是作為長途旅行的伴侶，三明治都能輕鬆滿足我們的胃口。這種食物的魅力在於它的簡單製作和無限可能的創意搭配。</w:t>
      </w:r>
    </w:p>
    <w:p>
      <w:pPr>
        <w:pStyle w:val="Heading1"/>
      </w:pPr>
      <w:r>
        <w:t>主要內容</w:t>
      </w:r>
    </w:p>
    <w:p>
      <w:r>
        <w:t>三明治的基本結構通常由麵包和餡料組成，麵包可以是白麵包、全麥、法國麵包等，餡料則取決於個人喜好，從傳統的火腿、芝士、蔬菜，到創新的牛油果、煙燻三文魚、雞肉沙拉，都能成為三明治中的主角。為了增加風味，許多人會加入醬料，如美乃滋、芥末、番茄醬等。</w:t>
      </w:r>
    </w:p>
    <w:p>
      <w:r>
        <w:t>製作三明治時，選擇新鮮的食材是關鍵。首先，選擇適合的麵包，然後搭配高品質的新鮮蔬菜和優質蛋白質，如雞肉、火腿或豆腐等。對於素食者來說，豆腐、鷹嘴豆泥和各種蔬菜的組合也能創造出美味的素食三明治。</w:t>
      </w:r>
    </w:p>
    <w:p>
      <w:r>
        <w:t>此外，三明治的多樣性不僅體現在食材上，還能在製作方式上出現變化。比如，熱壓三明治可以讓芝士融化，增加口感的豐富性；而開放式三明治則讓餡料成為視覺和味覺的雙重享受。</w:t>
      </w:r>
    </w:p>
    <w:p>
      <w:pPr>
        <w:pStyle w:val="Heading1"/>
      </w:pPr>
      <w:r>
        <w:t>結論</w:t>
      </w:r>
    </w:p>
    <w:p>
      <w:r>
        <w:t>三明治之所以受歡迎，是因為它的簡單與多變。無論是在家中快速製作，還是作為外帶餐點，三明治都能以其獨特的風味和多樣的選擇滿足不同的需求。無論是經典的火腿芝士三明治，還是健康的素食版本，每一款三明治都代表著製作者的創意與個性。下次當你不知道該吃什麼時，不妨試著創造一個屬於自己的三明治，探索這道經典美食的無限可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